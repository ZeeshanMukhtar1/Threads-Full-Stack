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2123" w14:textId="77777777" w:rsidR="00240CA1" w:rsidRDefault="009A35B4" w:rsidP="009A35B4">
      <w:pPr>
        <w:pStyle w:val="Title"/>
      </w:pPr>
      <w:r>
        <w:t>[Project title]</w:t>
      </w:r>
    </w:p>
    <w:p w14:paraId="710C6037" w14:textId="501CD520" w:rsidR="003312ED" w:rsidRDefault="00C92C41" w:rsidP="009A35B4">
      <w:pPr>
        <w:pStyle w:val="Title"/>
      </w:pPr>
      <w:r>
        <w:br/>
      </w:r>
      <w:r w:rsidR="00B96B0D" w:rsidRPr="00B96B0D">
        <w:t>Threads Clone</w:t>
      </w:r>
    </w:p>
    <w:p w14:paraId="3185A356" w14:textId="6764A222" w:rsidR="00AE7A2E" w:rsidRDefault="00AE7A2E" w:rsidP="00AE7A2E">
      <w:pPr>
        <w:rPr>
          <w:b/>
          <w:bCs/>
          <w:caps/>
          <w:color w:val="1F4E79" w:themeColor="accent1" w:themeShade="80"/>
          <w:sz w:val="28"/>
        </w:rPr>
      </w:pPr>
    </w:p>
    <w:p w14:paraId="1AACD496" w14:textId="4551FA62" w:rsidR="00AE7A2E" w:rsidRDefault="00AE7A2E" w:rsidP="00AE7A2E"/>
    <w:p w14:paraId="1F5D19D3" w14:textId="77777777" w:rsidR="003312ED" w:rsidRDefault="007A1BC2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4D3A00E357B441AAB091624C92443385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6D96F7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1B47D3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9832B2A" wp14:editId="581B9A3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ECBFD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CD16982" w14:textId="77777777" w:rsidR="00543A22" w:rsidRDefault="00C61FF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FF8">
              <w:t>Mission:</w:t>
            </w:r>
          </w:p>
          <w:p w14:paraId="59D260D3" w14:textId="5D6135AD" w:rsidR="005D4DC9" w:rsidRPr="00C61FF8" w:rsidRDefault="00C61FF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FF8">
              <w:t xml:space="preserve"> </w:t>
            </w:r>
            <w:r w:rsidR="00543A22">
              <w:t xml:space="preserve">The Project </w:t>
            </w:r>
            <w:r w:rsidR="00543A22" w:rsidRPr="00C61FF8">
              <w:t>mission</w:t>
            </w:r>
            <w:r w:rsidRPr="00C61FF8">
              <w:t xml:space="preserve"> is to create a dynamic and feature-rich social media platform, Threads Clone. Taking cues from the popular Threads app, </w:t>
            </w:r>
            <w:r w:rsidR="00543A22">
              <w:t xml:space="preserve">the </w:t>
            </w:r>
            <w:r w:rsidR="00543A22" w:rsidRPr="00C61FF8">
              <w:t>goal</w:t>
            </w:r>
            <w:r w:rsidRPr="00C61FF8">
              <w:t xml:space="preserve"> is to provide users with an engaging and interactive s</w:t>
            </w:r>
            <w:r w:rsidR="00543A22">
              <w:t>ocial space with some extra functionality with minimalist design to users.</w:t>
            </w:r>
          </w:p>
        </w:tc>
      </w:tr>
    </w:tbl>
    <w:p w14:paraId="0E9723BF" w14:textId="736436FC" w:rsidR="003312ED" w:rsidRDefault="003312ED"/>
    <w:p w14:paraId="0A8FD2E7" w14:textId="26701195" w:rsidR="00AE7A2E" w:rsidRDefault="00AE7A2E"/>
    <w:p w14:paraId="57430A50" w14:textId="77777777" w:rsidR="003312ED" w:rsidRDefault="007A1BC2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D0C7F78A56D547E1B36E8B962C69D0AA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B21F62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EF742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F7ED0C" wp14:editId="034DC0A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32E7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nJlg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Q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78778A3" w14:textId="54E687AA" w:rsidR="0026636D" w:rsidRPr="00E05BC0" w:rsidRDefault="00C61FF8" w:rsidP="00E05BC0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C61FF8">
              <w:rPr>
                <w:i/>
                <w:iCs/>
                <w:color w:val="595959" w:themeColor="text1" w:themeTint="A6"/>
                <w:sz w:val="16"/>
              </w:rPr>
              <w:t>Threads Clone includes essential social media features such as user sign-up, text/image posts, real-time chat, profiles, and account management</w:t>
            </w:r>
            <w:r w:rsidR="00B96B0D" w:rsidRPr="00B96B0D">
              <w:rPr>
                <w:i/>
                <w:iCs/>
                <w:color w:val="595959" w:themeColor="text1" w:themeTint="A6"/>
                <w:sz w:val="16"/>
              </w:rPr>
              <w:t>.</w:t>
            </w:r>
          </w:p>
          <w:p w14:paraId="22BF9FCC" w14:textId="77777777" w:rsidR="00E05BC0" w:rsidRDefault="00E05BC0" w:rsidP="00E05BC0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b/>
                <w:bCs/>
                <w:i/>
                <w:iCs/>
                <w:color w:val="595959" w:themeColor="text1" w:themeTint="A6"/>
                <w:sz w:val="16"/>
              </w:rPr>
              <w:t>Inclusions:</w:t>
            </w:r>
          </w:p>
          <w:p w14:paraId="641C8477" w14:textId="77777777" w:rsidR="00E05BC0" w:rsidRPr="00E05BC0" w:rsidRDefault="00E05BC0" w:rsidP="00E05BC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Robust user authentication with secure password encryption.</w:t>
            </w:r>
          </w:p>
          <w:p w14:paraId="3512B9C6" w14:textId="6EF5E771" w:rsidR="00E05BC0" w:rsidRDefault="00E05BC0" w:rsidP="00E05BC0">
            <w:pPr>
              <w:pStyle w:val="ListParagraph"/>
              <w:numPr>
                <w:ilvl w:val="0"/>
                <w:numId w:val="17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Text</w:t>
            </w:r>
            <w:r>
              <w:rPr>
                <w:i/>
                <w:iCs/>
                <w:color w:val="595959" w:themeColor="text1" w:themeTint="A6"/>
                <w:sz w:val="16"/>
              </w:rPr>
              <w:t xml:space="preserve"> and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 xml:space="preserve"> image</w:t>
            </w:r>
            <w:r>
              <w:rPr>
                <w:i/>
                <w:iCs/>
                <w:color w:val="595959" w:themeColor="text1" w:themeTint="A6"/>
                <w:sz w:val="16"/>
              </w:rPr>
              <w:t xml:space="preserve"> 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>post creation and sharing.</w:t>
            </w:r>
          </w:p>
          <w:p w14:paraId="455D0819" w14:textId="38C83659" w:rsidR="00543A22" w:rsidRPr="00543A22" w:rsidRDefault="00543A22" w:rsidP="00543A2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543A22">
              <w:rPr>
                <w:i/>
                <w:iCs/>
                <w:color w:val="595959" w:themeColor="text1" w:themeTint="A6"/>
                <w:sz w:val="16"/>
              </w:rPr>
              <w:t>Online status indicator to instantly identify when users are active and available.</w:t>
            </w:r>
          </w:p>
          <w:p w14:paraId="4DA034E1" w14:textId="77777777" w:rsidR="00E05BC0" w:rsidRPr="00E05BC0" w:rsidRDefault="00E05BC0" w:rsidP="00E05BC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User profiles with customizable options and follow/unfollow capabilities.</w:t>
            </w:r>
          </w:p>
          <w:p w14:paraId="16196865" w14:textId="1651C033" w:rsidR="00E05BC0" w:rsidRPr="00E05BC0" w:rsidRDefault="00E05BC0" w:rsidP="00E05BC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Post interactions such as likes, replies, and</w:t>
            </w:r>
            <w:r>
              <w:rPr>
                <w:i/>
                <w:iCs/>
                <w:color w:val="595959" w:themeColor="text1" w:themeTint="A6"/>
                <w:sz w:val="16"/>
              </w:rPr>
              <w:t xml:space="preserve"> Copy Profile link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>.</w:t>
            </w:r>
          </w:p>
          <w:p w14:paraId="67C69732" w14:textId="08A347AD" w:rsidR="00E05BC0" w:rsidRPr="00E05BC0" w:rsidRDefault="00E05BC0" w:rsidP="00E05BC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Suggested users and account management options</w:t>
            </w:r>
            <w:r>
              <w:rPr>
                <w:i/>
                <w:iCs/>
                <w:color w:val="595959" w:themeColor="text1" w:themeTint="A6"/>
                <w:sz w:val="16"/>
              </w:rPr>
              <w:t xml:space="preserve"> like freeze Account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>.</w:t>
            </w:r>
          </w:p>
          <w:p w14:paraId="07E4DF10" w14:textId="4C566DDF" w:rsidR="00543A22" w:rsidRPr="00543A22" w:rsidRDefault="00E05BC0" w:rsidP="00543A22">
            <w:pPr>
              <w:pStyle w:val="ListParagraph"/>
              <w:numPr>
                <w:ilvl w:val="0"/>
                <w:numId w:val="17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 xml:space="preserve">Compatibility across </w:t>
            </w:r>
            <w:r>
              <w:rPr>
                <w:i/>
                <w:iCs/>
                <w:color w:val="595959" w:themeColor="text1" w:themeTint="A6"/>
                <w:sz w:val="16"/>
              </w:rPr>
              <w:t>multiple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 xml:space="preserve"> web browsers</w:t>
            </w:r>
            <w:r>
              <w:rPr>
                <w:i/>
                <w:iCs/>
                <w:color w:val="595959" w:themeColor="text1" w:themeTint="A6"/>
                <w:sz w:val="16"/>
              </w:rPr>
              <w:t xml:space="preserve"> is supported.</w:t>
            </w:r>
          </w:p>
          <w:p w14:paraId="1E9A18A7" w14:textId="77777777" w:rsidR="00543A22" w:rsidRDefault="00543A22" w:rsidP="00543A22">
            <w:pPr>
              <w:pStyle w:val="ListParagraph"/>
              <w:numPr>
                <w:ilvl w:val="0"/>
                <w:numId w:val="17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543A22">
              <w:rPr>
                <w:i/>
                <w:iCs/>
                <w:color w:val="595959" w:themeColor="text1" w:themeTint="A6"/>
                <w:sz w:val="16"/>
              </w:rPr>
              <w:t>Real-time chat functionality for interactive communication.</w:t>
            </w:r>
          </w:p>
          <w:p w14:paraId="06DB333F" w14:textId="7FDD7F43" w:rsidR="00543A22" w:rsidRPr="00543A22" w:rsidRDefault="00543A22" w:rsidP="00543A2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543A22">
              <w:rPr>
                <w:i/>
                <w:iCs/>
                <w:color w:val="595959" w:themeColor="text1" w:themeTint="A6"/>
                <w:sz w:val="16"/>
              </w:rPr>
              <w:t>Stay instantly informed with an interactive notification sound on the arrival of fresh message</w:t>
            </w:r>
            <w:r>
              <w:rPr>
                <w:i/>
                <w:iCs/>
                <w:color w:val="595959" w:themeColor="text1" w:themeTint="A6"/>
                <w:sz w:val="16"/>
              </w:rPr>
              <w:t>.</w:t>
            </w:r>
          </w:p>
          <w:p w14:paraId="63F1E3EE" w14:textId="77777777" w:rsidR="00543A22" w:rsidRDefault="00543A22" w:rsidP="00543A22">
            <w:pPr>
              <w:pStyle w:val="ListParagraph"/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67F7196A" w14:textId="77777777" w:rsidR="00E05BC0" w:rsidRDefault="00E05BC0" w:rsidP="00E05BC0">
            <w:pPr>
              <w:pStyle w:val="ListParagraph"/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3F695124" w14:textId="77777777" w:rsidR="00E05BC0" w:rsidRDefault="00E05BC0" w:rsidP="00E05BC0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b/>
                <w:bCs/>
                <w:i/>
                <w:iCs/>
                <w:color w:val="595959" w:themeColor="text1" w:themeTint="A6"/>
                <w:sz w:val="16"/>
              </w:rPr>
              <w:t>Exclusions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>:</w:t>
            </w:r>
          </w:p>
          <w:p w14:paraId="3CB37E38" w14:textId="4855A94F" w:rsidR="00E05BC0" w:rsidRPr="00E05BC0" w:rsidRDefault="00E05BC0" w:rsidP="00E05BC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>
              <w:rPr>
                <w:i/>
                <w:iCs/>
                <w:color w:val="595959" w:themeColor="text1" w:themeTint="A6"/>
                <w:sz w:val="16"/>
              </w:rPr>
              <w:t xml:space="preserve">This project will not be able to deal with </w:t>
            </w:r>
            <w:r w:rsidRPr="00E05BC0">
              <w:rPr>
                <w:i/>
                <w:iCs/>
                <w:color w:val="595959" w:themeColor="text1" w:themeTint="A6"/>
                <w:sz w:val="16"/>
              </w:rPr>
              <w:t>Video calling functionalities.</w:t>
            </w:r>
          </w:p>
          <w:p w14:paraId="41E2ABC8" w14:textId="1FE75380" w:rsidR="00E05BC0" w:rsidRDefault="00E05BC0" w:rsidP="00E05BC0">
            <w:pPr>
              <w:pStyle w:val="ListParagraph"/>
              <w:numPr>
                <w:ilvl w:val="0"/>
                <w:numId w:val="18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>
              <w:rPr>
                <w:i/>
                <w:iCs/>
                <w:color w:val="595959" w:themeColor="text1" w:themeTint="A6"/>
                <w:sz w:val="16"/>
              </w:rPr>
              <w:t>For now, users can’t share someone’s post directly on own timeline.</w:t>
            </w:r>
          </w:p>
          <w:p w14:paraId="1F53DD21" w14:textId="77777777" w:rsidR="00E05BC0" w:rsidRPr="00E05BC0" w:rsidRDefault="00E05BC0" w:rsidP="00E05B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6EC76B0B" w14:textId="77777777" w:rsidR="00E05BC0" w:rsidRDefault="00E05BC0" w:rsidP="00E05BC0">
            <w:pPr>
              <w:pStyle w:val="ListParagraph"/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621DFB6E" w14:textId="77777777" w:rsidR="00E05BC0" w:rsidRPr="00E05BC0" w:rsidRDefault="00E05BC0" w:rsidP="00E05B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1A48EFBD" w14:textId="65A81C86" w:rsidR="0026636D" w:rsidRPr="0026636D" w:rsidRDefault="0026636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0EC5356" w14:textId="0B5797CD" w:rsidR="003312ED" w:rsidRDefault="003312ED"/>
    <w:p w14:paraId="3A674287" w14:textId="77777777" w:rsidR="00AE7A2E" w:rsidRDefault="00AE7A2E"/>
    <w:p w14:paraId="6545F41D" w14:textId="77777777" w:rsidR="003312ED" w:rsidRDefault="007A1BC2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F9004892EC804451B8910741C3D77DC9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5D52367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7B2EFA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8E376BE" wp14:editId="294F2ED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DFD8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HNjw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ybEc2PCAAAYSgAAA4AAAAAAAAAAAAAAAAALgIAAGRycy9lMm9Eb2MueG1sUEsBAi0AFAAGAAgA&#10;AAAhAAXiDD3ZAAAAAwEAAA8AAAAAAAAAAAAAAAAA6QoAAGRycy9kb3ducmV2LnhtbFBLBQYAAAAA&#10;BAAEAPMAAADvCwAAAAA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C05057" w14:textId="24930681" w:rsidR="00E05BC0" w:rsidRDefault="00E05B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are some </w:t>
            </w:r>
            <w:r w:rsidR="00543A22">
              <w:t>high-level</w:t>
            </w:r>
            <w:r>
              <w:t xml:space="preserve"> requirements of the project which are to be </w:t>
            </w:r>
            <w:r w:rsidR="00543A22">
              <w:t>considered,</w:t>
            </w:r>
            <w:r>
              <w:t xml:space="preserve"> as necessary.</w:t>
            </w:r>
          </w:p>
          <w:p w14:paraId="57AB1C57" w14:textId="2F7BF558" w:rsidR="00C61FF8" w:rsidRDefault="00C61FF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new system must </w:t>
            </w:r>
            <w:r w:rsidR="00543A22">
              <w:t>include</w:t>
            </w:r>
            <w:r>
              <w:t xml:space="preserve"> the following:</w:t>
            </w:r>
          </w:p>
          <w:p w14:paraId="79E46F74" w14:textId="77777777" w:rsidR="00E05BC0" w:rsidRDefault="00E05B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031619" w14:textId="7777777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Authentication: Implement a robust authentication system.</w:t>
            </w:r>
          </w:p>
          <w:p w14:paraId="4373B438" w14:textId="7777777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Authorization and Encryption: Ensure secure user data storage.</w:t>
            </w:r>
          </w:p>
          <w:p w14:paraId="48D59AD7" w14:textId="54674E0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and Image Posts: </w:t>
            </w:r>
            <w:r w:rsidR="00543A22">
              <w:t>Help</w:t>
            </w:r>
            <w:r>
              <w:t xml:space="preserve"> the creation and sharing of diverse content.</w:t>
            </w:r>
          </w:p>
          <w:p w14:paraId="45A2036C" w14:textId="7777777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Chat Integration: Seamless integration for interactive communication.</w:t>
            </w:r>
          </w:p>
          <w:p w14:paraId="736A0D7D" w14:textId="7777777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Profiles and Interactions: Enable users to follow/unfollow, like, and reply to posts.</w:t>
            </w:r>
          </w:p>
          <w:p w14:paraId="46946AA6" w14:textId="77777777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Users and Account Management: Recommendations and user profile management.</w:t>
            </w:r>
          </w:p>
          <w:p w14:paraId="369FA6F7" w14:textId="55A7C1A0" w:rsidR="00E05BC0" w:rsidRDefault="00E05BC0" w:rsidP="00E05BC0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Compatibility: </w:t>
            </w:r>
            <w:r w:rsidR="00C61FF8" w:rsidRPr="00C61FF8">
              <w:t>Accessible on various devices.</w:t>
            </w:r>
          </w:p>
        </w:tc>
      </w:tr>
    </w:tbl>
    <w:p w14:paraId="7CBBFFCE" w14:textId="77777777" w:rsidR="003312ED" w:rsidRDefault="003312ED"/>
    <w:p w14:paraId="3F0A5B26" w14:textId="77777777" w:rsidR="00AE7A2E" w:rsidRDefault="00AE7A2E" w:rsidP="00E05BC0">
      <w:pPr>
        <w:pStyle w:val="ListBullet"/>
        <w:numPr>
          <w:ilvl w:val="0"/>
          <w:numId w:val="0"/>
        </w:numPr>
      </w:pPr>
    </w:p>
    <w:p w14:paraId="2414D869" w14:textId="77777777" w:rsidR="003312ED" w:rsidRDefault="007A1BC2">
      <w:pPr>
        <w:pStyle w:val="Heading2"/>
      </w:pPr>
      <w:sdt>
        <w:sdtPr>
          <w:alias w:val="Deliverables:"/>
          <w:tag w:val="Deliverables:"/>
          <w:id w:val="1659027517"/>
          <w:placeholder>
            <w:docPart w:val="2676774AC40B4EAF867301F53013149A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84E9E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EBF018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C4DA73" wp14:editId="63FD60A4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62681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8EC9DE" w14:textId="77777777" w:rsidR="00E05BC0" w:rsidRPr="00E05BC0" w:rsidRDefault="00E05BC0" w:rsidP="00E05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E05BC0">
              <w:rPr>
                <w:i/>
                <w:iCs/>
                <w:color w:val="595959" w:themeColor="text1" w:themeTint="A6"/>
                <w:sz w:val="16"/>
              </w:rPr>
              <w:t>The project will deliver a fully functional Threads Clone system, featuring:</w:t>
            </w:r>
          </w:p>
          <w:p w14:paraId="15C5DE21" w14:textId="77777777" w:rsidR="0026636D" w:rsidRDefault="0026636D" w:rsidP="0026636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DF74B" w14:textId="77777777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secure authentication and authorization system.</w:t>
            </w:r>
          </w:p>
          <w:p w14:paraId="3A94D1B6" w14:textId="77777777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chat functionality with online/offline user status.</w:t>
            </w:r>
          </w:p>
          <w:p w14:paraId="7A3E084F" w14:textId="77777777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Interactive notifications for new messages.</w:t>
            </w:r>
          </w:p>
          <w:p w14:paraId="38D1ACB2" w14:textId="77777777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visually appealing and user-friendly interface.</w:t>
            </w:r>
          </w:p>
          <w:p w14:paraId="5EDAF504" w14:textId="77777777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Comprehensive user documentation.</w:t>
            </w:r>
          </w:p>
          <w:p w14:paraId="10AB23B1" w14:textId="10F677D1" w:rsidR="00E05BC0" w:rsidRDefault="00E05BC0" w:rsidP="00E05BC0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Well-organized and modular source code.</w:t>
            </w:r>
          </w:p>
        </w:tc>
      </w:tr>
    </w:tbl>
    <w:sdt>
      <w:sdtPr>
        <w:alias w:val="Implementation Plan:"/>
        <w:tag w:val="Implementation Plan:"/>
        <w:id w:val="127824317"/>
        <w:placeholder>
          <w:docPart w:val="13677BF2DD3441028932BAF942A68BB0"/>
        </w:placeholder>
        <w:temporary/>
        <w:showingPlcHdr/>
        <w15:appearance w15:val="hidden"/>
      </w:sdtPr>
      <w:sdtEndPr/>
      <w:sdtContent>
        <w:p w14:paraId="3BB674DD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A9CB41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1AE0CF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446BAF" wp14:editId="55E3EF6A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6CC38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Yrkg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G0stiuSCAAAYSgAAA4AAAAAAAAAAAAAAAAALgIAAGRycy9lMm9Eb2MueG1sUEsBAi0AFAAG&#10;AAgAAAAhAAXiDD3ZAAAAAwEAAA8AAAAAAAAAAAAAAAAA7AoAAGRycy9kb3ducmV2LnhtbFBLBQYA&#10;AAAABAAEAPMAAADyCw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6D315DC" w14:textId="77777777" w:rsidR="00B96B0D" w:rsidRDefault="00B96B0D" w:rsidP="00B96B0D">
            <w:p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</w:p>
          <w:p w14:paraId="178547FD" w14:textId="6550FAB5" w:rsidR="00227C62" w:rsidRPr="00227C62" w:rsidRDefault="00227C62" w:rsidP="00227C6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227C62">
              <w:rPr>
                <w:b/>
                <w:bCs/>
                <w:i/>
                <w:iCs/>
                <w:color w:val="595959" w:themeColor="text1" w:themeTint="A6"/>
                <w:sz w:val="16"/>
              </w:rPr>
              <w:t>React</w:t>
            </w:r>
            <w:r w:rsidRPr="00227C62">
              <w:rPr>
                <w:i/>
                <w:iCs/>
                <w:color w:val="595959" w:themeColor="text1" w:themeTint="A6"/>
                <w:sz w:val="16"/>
              </w:rPr>
              <w:t>: Build a dynamic and responsive UI using React.</w:t>
            </w:r>
          </w:p>
          <w:p w14:paraId="6F278419" w14:textId="2CBE74F6" w:rsidR="00227C62" w:rsidRPr="00227C62" w:rsidRDefault="00227C62" w:rsidP="00227C6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227C62">
              <w:rPr>
                <w:b/>
                <w:bCs/>
                <w:i/>
                <w:iCs/>
                <w:color w:val="595959" w:themeColor="text1" w:themeTint="A6"/>
                <w:sz w:val="16"/>
              </w:rPr>
              <w:t>Node.js</w:t>
            </w:r>
            <w:r w:rsidRPr="00227C62">
              <w:rPr>
                <w:i/>
                <w:iCs/>
                <w:color w:val="595959" w:themeColor="text1" w:themeTint="A6"/>
                <w:sz w:val="16"/>
              </w:rPr>
              <w:t xml:space="preserve"> and Express.js: Develop a robust backend using Node.js and Express.js.</w:t>
            </w:r>
          </w:p>
          <w:p w14:paraId="5A03A3CF" w14:textId="483DB38B" w:rsidR="00227C62" w:rsidRPr="00227C62" w:rsidRDefault="00227C62" w:rsidP="00227C6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227C62">
              <w:rPr>
                <w:b/>
                <w:bCs/>
                <w:i/>
                <w:iCs/>
                <w:color w:val="595959" w:themeColor="text1" w:themeTint="A6"/>
                <w:sz w:val="16"/>
              </w:rPr>
              <w:t>MongoDB</w:t>
            </w:r>
            <w:r w:rsidRPr="00227C62">
              <w:rPr>
                <w:i/>
                <w:iCs/>
                <w:color w:val="595959" w:themeColor="text1" w:themeTint="A6"/>
                <w:sz w:val="16"/>
              </w:rPr>
              <w:t>: Store data efficiently with MongoDB's document database.</w:t>
            </w:r>
          </w:p>
          <w:p w14:paraId="1F845C38" w14:textId="77777777" w:rsidR="000A6A30" w:rsidRDefault="00227C62" w:rsidP="00227C62">
            <w:pPr>
              <w:pStyle w:val="ListParagraph"/>
              <w:numPr>
                <w:ilvl w:val="0"/>
                <w:numId w:val="21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227C62">
              <w:rPr>
                <w:b/>
                <w:bCs/>
                <w:i/>
                <w:iCs/>
                <w:color w:val="595959" w:themeColor="text1" w:themeTint="A6"/>
                <w:sz w:val="16"/>
              </w:rPr>
              <w:t>Socket.IO</w:t>
            </w:r>
            <w:r w:rsidRPr="00227C62">
              <w:rPr>
                <w:i/>
                <w:iCs/>
                <w:color w:val="595959" w:themeColor="text1" w:themeTint="A6"/>
                <w:sz w:val="16"/>
              </w:rPr>
              <w:t>: Enable real-time communication for interactive features.</w:t>
            </w:r>
          </w:p>
          <w:p w14:paraId="6D35236B" w14:textId="1BE8ACE6" w:rsidR="00227C62" w:rsidRPr="00227C62" w:rsidRDefault="00227C62" w:rsidP="00227C62">
            <w:pPr>
              <w:pStyle w:val="ListParagraph"/>
              <w:numPr>
                <w:ilvl w:val="0"/>
                <w:numId w:val="21"/>
              </w:numPr>
              <w:spacing w:after="18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16"/>
              </w:rPr>
            </w:pPr>
            <w:r w:rsidRPr="00227C62">
              <w:rPr>
                <w:b/>
                <w:bCs/>
                <w:i/>
                <w:iCs/>
                <w:color w:val="595959" w:themeColor="text1" w:themeTint="A6"/>
                <w:sz w:val="16"/>
              </w:rPr>
              <w:t>Chakra UI</w:t>
            </w:r>
            <w:r w:rsidRPr="00227C62">
              <w:rPr>
                <w:i/>
                <w:iCs/>
                <w:color w:val="595959" w:themeColor="text1" w:themeTint="A6"/>
                <w:sz w:val="16"/>
              </w:rPr>
              <w:t>: Ensure a visually appealing and user-friendly design with Chakra UI.</w:t>
            </w:r>
          </w:p>
        </w:tc>
      </w:tr>
    </w:tbl>
    <w:p w14:paraId="58B57F57" w14:textId="574EB2F0" w:rsidR="003312ED" w:rsidRDefault="003312ED"/>
    <w:p w14:paraId="01338D77" w14:textId="77777777" w:rsidR="000A6A30" w:rsidRDefault="000A6A30"/>
    <w:sdt>
      <w:sdtPr>
        <w:alias w:val="High-Level Timeline/Schedule:"/>
        <w:tag w:val="High-Level Timeline/Schedule:"/>
        <w:id w:val="153876149"/>
        <w:placeholder>
          <w:docPart w:val="59C858272DDD4336A9C805E3C67C6B6E"/>
        </w:placeholder>
        <w:temporary/>
        <w:showingPlcHdr/>
        <w15:appearance w15:val="hidden"/>
      </w:sdtPr>
      <w:sdtEndPr/>
      <w:sdtContent>
        <w:p w14:paraId="45E31428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428C0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891D6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64A35B" wp14:editId="43DB9879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382F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y5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7i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mTLMuZcIAABhKAAADgAAAAAAAAAAAAAAAAAuAgAAZHJzL2Uyb0RvYy54bWxQSwEC&#10;LQAUAAYACAAAACEABeIMPdkAAAADAQAADwAAAAAAAAAAAAAAAADxCgAAZHJzL2Rvd25yZXYueG1s&#10;UEsFBgAAAAAEAAQA8wAAAPcLAAAAAA=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413F1A9" w14:textId="77777777" w:rsidR="00B96B0D" w:rsidRPr="00B96B0D" w:rsidRDefault="00B96B0D" w:rsidP="00B96B0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0D">
              <w:t>Planning and Design: 2 months</w:t>
            </w:r>
          </w:p>
          <w:p w14:paraId="3C2ACA0B" w14:textId="77777777" w:rsidR="00B96B0D" w:rsidRPr="00B96B0D" w:rsidRDefault="00B96B0D" w:rsidP="00B96B0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0D">
              <w:t>Development: 4 months</w:t>
            </w:r>
          </w:p>
          <w:p w14:paraId="5095E655" w14:textId="77777777" w:rsidR="00B96B0D" w:rsidRPr="00B96B0D" w:rsidRDefault="00B96B0D" w:rsidP="00B96B0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B0D">
              <w:lastRenderedPageBreak/>
              <w:t>Testing and Refinement: 2 months</w:t>
            </w:r>
          </w:p>
          <w:p w14:paraId="2E3A7860" w14:textId="21B218A8" w:rsidR="000A6A30" w:rsidRPr="000A6A30" w:rsidRDefault="00B96B0D" w:rsidP="00B96B0D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6B0D">
              <w:t>Deployment: 1 month</w:t>
            </w:r>
          </w:p>
        </w:tc>
      </w:tr>
    </w:tbl>
    <w:p w14:paraId="3EA9F75B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FB34" w14:textId="77777777" w:rsidR="0008562D" w:rsidRDefault="0008562D">
      <w:pPr>
        <w:spacing w:after="0" w:line="240" w:lineRule="auto"/>
      </w:pPr>
      <w:r>
        <w:separator/>
      </w:r>
    </w:p>
  </w:endnote>
  <w:endnote w:type="continuationSeparator" w:id="0">
    <w:p w14:paraId="00F32B8F" w14:textId="77777777" w:rsidR="0008562D" w:rsidRDefault="0008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965F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BE2B" w14:textId="77777777" w:rsidR="0008562D" w:rsidRDefault="0008562D">
      <w:pPr>
        <w:spacing w:after="0" w:line="240" w:lineRule="auto"/>
      </w:pPr>
      <w:r>
        <w:separator/>
      </w:r>
    </w:p>
  </w:footnote>
  <w:footnote w:type="continuationSeparator" w:id="0">
    <w:p w14:paraId="2CD383E6" w14:textId="77777777" w:rsidR="0008562D" w:rsidRDefault="00085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2A8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E0829"/>
    <w:multiLevelType w:val="hybridMultilevel"/>
    <w:tmpl w:val="9AF2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05137"/>
    <w:multiLevelType w:val="hybridMultilevel"/>
    <w:tmpl w:val="E558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324FB"/>
    <w:multiLevelType w:val="hybridMultilevel"/>
    <w:tmpl w:val="DDC2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30EF0"/>
    <w:multiLevelType w:val="hybridMultilevel"/>
    <w:tmpl w:val="68B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61B93AC3"/>
    <w:multiLevelType w:val="hybridMultilevel"/>
    <w:tmpl w:val="0F3C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D884EBA"/>
    <w:multiLevelType w:val="hybridMultilevel"/>
    <w:tmpl w:val="D0AE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481986">
    <w:abstractNumId w:val="9"/>
  </w:num>
  <w:num w:numId="2" w16cid:durableId="847213424">
    <w:abstractNumId w:val="17"/>
  </w:num>
  <w:num w:numId="3" w16cid:durableId="1370489936">
    <w:abstractNumId w:val="17"/>
    <w:lvlOverride w:ilvl="0">
      <w:startOverride w:val="1"/>
    </w:lvlOverride>
  </w:num>
  <w:num w:numId="4" w16cid:durableId="69545897">
    <w:abstractNumId w:val="10"/>
  </w:num>
  <w:num w:numId="5" w16cid:durableId="56826992">
    <w:abstractNumId w:val="7"/>
  </w:num>
  <w:num w:numId="6" w16cid:durableId="1891107642">
    <w:abstractNumId w:val="6"/>
  </w:num>
  <w:num w:numId="7" w16cid:durableId="2093235380">
    <w:abstractNumId w:val="5"/>
  </w:num>
  <w:num w:numId="8" w16cid:durableId="370692351">
    <w:abstractNumId w:val="4"/>
  </w:num>
  <w:num w:numId="9" w16cid:durableId="153105038">
    <w:abstractNumId w:val="8"/>
  </w:num>
  <w:num w:numId="10" w16cid:durableId="1917125678">
    <w:abstractNumId w:val="3"/>
  </w:num>
  <w:num w:numId="11" w16cid:durableId="1692802489">
    <w:abstractNumId w:val="2"/>
  </w:num>
  <w:num w:numId="12" w16cid:durableId="600648433">
    <w:abstractNumId w:val="1"/>
  </w:num>
  <w:num w:numId="13" w16cid:durableId="2064451506">
    <w:abstractNumId w:val="0"/>
  </w:num>
  <w:num w:numId="14" w16cid:durableId="14882787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1586288">
    <w:abstractNumId w:val="15"/>
  </w:num>
  <w:num w:numId="16" w16cid:durableId="821193173">
    <w:abstractNumId w:val="18"/>
  </w:num>
  <w:num w:numId="17" w16cid:durableId="438530918">
    <w:abstractNumId w:val="16"/>
  </w:num>
  <w:num w:numId="18" w16cid:durableId="1921282366">
    <w:abstractNumId w:val="12"/>
  </w:num>
  <w:num w:numId="19" w16cid:durableId="1106537590">
    <w:abstractNumId w:val="14"/>
  </w:num>
  <w:num w:numId="20" w16cid:durableId="441724621">
    <w:abstractNumId w:val="13"/>
  </w:num>
  <w:num w:numId="21" w16cid:durableId="17045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CB"/>
    <w:rsid w:val="00083B37"/>
    <w:rsid w:val="0008562D"/>
    <w:rsid w:val="000A0612"/>
    <w:rsid w:val="000A6A30"/>
    <w:rsid w:val="001A728E"/>
    <w:rsid w:val="001E042A"/>
    <w:rsid w:val="00213E84"/>
    <w:rsid w:val="00225505"/>
    <w:rsid w:val="00227C62"/>
    <w:rsid w:val="00240CA1"/>
    <w:rsid w:val="0026636D"/>
    <w:rsid w:val="003312ED"/>
    <w:rsid w:val="004018C1"/>
    <w:rsid w:val="004727F4"/>
    <w:rsid w:val="004A0A8D"/>
    <w:rsid w:val="00543A22"/>
    <w:rsid w:val="00575B92"/>
    <w:rsid w:val="005D4DC9"/>
    <w:rsid w:val="005F7999"/>
    <w:rsid w:val="00626EDA"/>
    <w:rsid w:val="0063406D"/>
    <w:rsid w:val="006D7FF8"/>
    <w:rsid w:val="00704472"/>
    <w:rsid w:val="00791457"/>
    <w:rsid w:val="007A1BC2"/>
    <w:rsid w:val="007F372E"/>
    <w:rsid w:val="008D5E06"/>
    <w:rsid w:val="008D6D77"/>
    <w:rsid w:val="00954BFF"/>
    <w:rsid w:val="009A35B4"/>
    <w:rsid w:val="00AA316B"/>
    <w:rsid w:val="00AE7A2E"/>
    <w:rsid w:val="00B72137"/>
    <w:rsid w:val="00B96B0D"/>
    <w:rsid w:val="00BC1FD2"/>
    <w:rsid w:val="00C61FF8"/>
    <w:rsid w:val="00C92C41"/>
    <w:rsid w:val="00D57E3E"/>
    <w:rsid w:val="00D848E1"/>
    <w:rsid w:val="00DB24CB"/>
    <w:rsid w:val="00DE13CB"/>
    <w:rsid w:val="00DF5013"/>
    <w:rsid w:val="00E05BC0"/>
    <w:rsid w:val="00E5629C"/>
    <w:rsid w:val="00E801CE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63ADC8"/>
  <w15:chartTrackingRefBased/>
  <w15:docId w15:val="{861CED3F-ACA2-4482-85A7-4E656FE3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C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E0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3A00E357B441AAB091624C92443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512EB-68B1-4127-A54A-F34C63FC0FCC}"/>
      </w:docPartPr>
      <w:docPartBody>
        <w:p w:rsidR="00A42162" w:rsidRDefault="008009C8">
          <w:pPr>
            <w:pStyle w:val="4D3A00E357B441AAB091624C92443385"/>
          </w:pPr>
          <w:r>
            <w:t>Project Background and Description</w:t>
          </w:r>
        </w:p>
      </w:docPartBody>
    </w:docPart>
    <w:docPart>
      <w:docPartPr>
        <w:name w:val="D0C7F78A56D547E1B36E8B962C69D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C4E5-2E68-419E-BCF7-47A1E4F1824B}"/>
      </w:docPartPr>
      <w:docPartBody>
        <w:p w:rsidR="00A42162" w:rsidRDefault="008009C8">
          <w:pPr>
            <w:pStyle w:val="D0C7F78A56D547E1B36E8B962C69D0AA"/>
          </w:pPr>
          <w:r>
            <w:t>Project Scope</w:t>
          </w:r>
        </w:p>
      </w:docPartBody>
    </w:docPart>
    <w:docPart>
      <w:docPartPr>
        <w:name w:val="F9004892EC804451B8910741C3D77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4142-5850-4474-A538-841211128308}"/>
      </w:docPartPr>
      <w:docPartBody>
        <w:p w:rsidR="00A42162" w:rsidRDefault="008009C8">
          <w:pPr>
            <w:pStyle w:val="F9004892EC804451B8910741C3D77DC9"/>
          </w:pPr>
          <w:r>
            <w:t>High-Level Requirements</w:t>
          </w:r>
        </w:p>
      </w:docPartBody>
    </w:docPart>
    <w:docPart>
      <w:docPartPr>
        <w:name w:val="2676774AC40B4EAF867301F53013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280F-2A36-4276-9CA2-8F5ECE720BF0}"/>
      </w:docPartPr>
      <w:docPartBody>
        <w:p w:rsidR="00A42162" w:rsidRDefault="008009C8">
          <w:pPr>
            <w:pStyle w:val="2676774AC40B4EAF867301F53013149A"/>
          </w:pPr>
          <w:r>
            <w:t>Deliverables</w:t>
          </w:r>
        </w:p>
      </w:docPartBody>
    </w:docPart>
    <w:docPart>
      <w:docPartPr>
        <w:name w:val="13677BF2DD3441028932BAF942A6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340D-02DB-485A-B9B8-A065E3ED88A0}"/>
      </w:docPartPr>
      <w:docPartBody>
        <w:p w:rsidR="00A42162" w:rsidRDefault="008009C8">
          <w:pPr>
            <w:pStyle w:val="13677BF2DD3441028932BAF942A68BB0"/>
          </w:pPr>
          <w:r>
            <w:t>Implementation Plan</w:t>
          </w:r>
        </w:p>
      </w:docPartBody>
    </w:docPart>
    <w:docPart>
      <w:docPartPr>
        <w:name w:val="59C858272DDD4336A9C805E3C67C6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E12A5-ACC8-4E64-8295-8873F54EDCCB}"/>
      </w:docPartPr>
      <w:docPartBody>
        <w:p w:rsidR="00A42162" w:rsidRDefault="008009C8">
          <w:pPr>
            <w:pStyle w:val="59C858272DDD4336A9C805E3C67C6B6E"/>
          </w:pPr>
          <w:r>
            <w:t>High-Level Timeline/Schedule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C8"/>
    <w:rsid w:val="006A42C7"/>
    <w:rsid w:val="008009C8"/>
    <w:rsid w:val="00A42162"/>
    <w:rsid w:val="00C22854"/>
    <w:rsid w:val="00DA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3A00E357B441AAB091624C92443385">
    <w:name w:val="4D3A00E357B441AAB091624C92443385"/>
  </w:style>
  <w:style w:type="paragraph" w:customStyle="1" w:styleId="D0C7F78A56D547E1B36E8B962C69D0AA">
    <w:name w:val="D0C7F78A56D547E1B36E8B962C69D0AA"/>
  </w:style>
  <w:style w:type="paragraph" w:customStyle="1" w:styleId="F9004892EC804451B8910741C3D77DC9">
    <w:name w:val="F9004892EC804451B8910741C3D77DC9"/>
  </w:style>
  <w:style w:type="paragraph" w:customStyle="1" w:styleId="2676774AC40B4EAF867301F53013149A">
    <w:name w:val="2676774AC40B4EAF867301F53013149A"/>
  </w:style>
  <w:style w:type="paragraph" w:customStyle="1" w:styleId="13677BF2DD3441028932BAF942A68BB0">
    <w:name w:val="13677BF2DD3441028932BAF942A68BB0"/>
  </w:style>
  <w:style w:type="paragraph" w:customStyle="1" w:styleId="59C858272DDD4336A9C805E3C67C6B6E">
    <w:name w:val="59C858272DDD4336A9C805E3C67C6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Zeeshan Mukhtar</cp:lastModifiedBy>
  <cp:revision>2</cp:revision>
  <dcterms:created xsi:type="dcterms:W3CDTF">2024-01-23T18:52:00Z</dcterms:created>
  <dcterms:modified xsi:type="dcterms:W3CDTF">2024-01-23T18:52:00Z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